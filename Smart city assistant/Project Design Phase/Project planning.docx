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Planning Document – Sustainable Smart City Assistant</w:t>
      </w:r>
    </w:p>
    <w:p>
      <w:r>
        <w:t>Date: 26 June 2025</w:t>
      </w:r>
    </w:p>
    <w:p>
      <w:r>
        <w:t>Team ID: LTVIP2025TMID32000</w:t>
      </w:r>
    </w:p>
    <w:p>
      <w:r>
        <w:t>Project Name: Sustainable Smart City Assistant Using IBM Granite LLM</w:t>
      </w:r>
    </w:p>
    <w:p>
      <w:pPr>
        <w:pStyle w:val="Heading2"/>
      </w:pPr>
      <w:r>
        <w:t>Product Backlog, Sprint Schedule, and Estimation</w:t>
      </w:r>
    </w:p>
    <w:p>
      <w:r>
        <w:t>Sprint | Epic | User Story Number | User Story / Task | Story Points | Priority | Team Members</w:t>
      </w:r>
    </w:p>
    <w:p>
      <w:r>
        <w:t>Sprint-1 | Project Initialization | USN-1 | Set up FastAPI and Streamlit base framework | 2 | High | All</w:t>
      </w:r>
    </w:p>
    <w:p>
      <w:r>
        <w:t>Sprint-1 | Watsonx Integration | USN-2 | Connect and test IBM Granite LLM API for summarization | 2 | High | Koushik, Rakesh</w:t>
      </w:r>
    </w:p>
    <w:p>
      <w:r>
        <w:t>Sprint-2 | Feedback Module | USN-3 | Implement citizen feedback form with tagging | 3 | High | Charan, Gousia</w:t>
      </w:r>
    </w:p>
    <w:p>
      <w:r>
        <w:t>Sprint-2 | Policy Summarizer | USN-4 | Upload city policy .txt and summarize using LLM | 3 | High | Koushik, Charan</w:t>
      </w:r>
    </w:p>
    <w:p>
      <w:r>
        <w:t>Sprint-3 | Eco Tips Generator | USN-5 | Create eco tip generator from topic prompts | 3 | Medium | Gousia, Rakesh</w:t>
      </w:r>
    </w:p>
    <w:p>
      <w:r>
        <w:t>Sprint-3 | KPI Forecasting | USN-6 | Upload CSV and forecast KPIs using regression | 4 | High | Charan, Rakesh</w:t>
      </w:r>
    </w:p>
    <w:p>
      <w:r>
        <w:t>Sprint-4 | Anomaly Detection | USN-7 | Detect anomalies in uploaded KPI data | 4 | High | Koushik, Gousia</w:t>
      </w:r>
    </w:p>
    <w:p>
      <w:r>
        <w:t>Sprint-4 | Chat Assistant + Deployment | USN-8 | Build chat module and deploy app | 4 | High | All</w:t>
      </w:r>
    </w:p>
    <w:p>
      <w:pPr>
        <w:pStyle w:val="Heading2"/>
      </w:pPr>
      <w:r>
        <w:t>Project Tracker, Velocity &amp; Burndown Chart</w:t>
      </w:r>
    </w:p>
    <w:p>
      <w:r>
        <w:t>Sprint | Total Story Points | Sprint Start Date | Sprint End Date | Story Points Completed | Sprint Release Date</w:t>
      </w:r>
    </w:p>
    <w:p>
      <w:r>
        <w:t>Sprint-1 | 4 | 01 July 2025 | 06 July 2025 | 4 | 06 July 2025</w:t>
      </w:r>
    </w:p>
    <w:p>
      <w:r>
        <w:t>Sprint-2 | 6 | 07 July 2025 | 12 July 2025 | 6 | 12 July 2025</w:t>
      </w:r>
    </w:p>
    <w:p>
      <w:r>
        <w:t>Sprint-3 | 7 | 13 July 2025 | 18 July 2025 | 6 | 18 July 2025</w:t>
      </w:r>
    </w:p>
    <w:p>
      <w:r>
        <w:t>Sprint-4 | 8 | 19 July 2025 | 24 July 2025 | 7 | 24 July 2025</w:t>
      </w:r>
    </w:p>
    <w:p>
      <w:r>
        <w:br/>
        <w:t>Average Velocity = (4 + 6 + 6 + 7) / 4 = 5.75 story points per sprint</w:t>
      </w:r>
    </w:p>
    <w:p>
      <w:r>
        <w:br/>
        <w:t>Figure: Sprint-wise Burndown Chart (To be added manually as image placeholder)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