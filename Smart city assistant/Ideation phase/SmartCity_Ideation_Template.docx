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Brainstorm &amp; Idea Prioritization Template</w:t>
      </w:r>
    </w:p>
    <w:p>
      <w:r>
        <w:t>Date: 26 June 2025</w:t>
      </w:r>
    </w:p>
    <w:p>
      <w:r>
        <w:t>Team ID: LTVIP2025TMID32000</w:t>
      </w:r>
    </w:p>
    <w:p>
      <w:r>
        <w:t>Project Name: Sustainable Smart City Assistant Using IBM Granite LLM</w:t>
      </w:r>
    </w:p>
    <w:p>
      <w:r>
        <w:t>Maximum Marks: 4 Marks</w:t>
      </w:r>
    </w:p>
    <w:p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  <w:br/>
        <w:br/>
        <w:t>Use this template in your own brainstorming sessions so your team can unleash their imagination and start shaping concepts even if you're not sitting in the same room.</w:t>
        <w:br/>
        <w:br/>
        <w:t>Reference: https://www.mural.co/templates/brainstorm-and-idea-prioritization</w:t>
      </w:r>
    </w:p>
    <w:p>
      <w:pPr>
        <w:pStyle w:val="Heading2"/>
      </w:pPr>
      <w:r>
        <w:t>Step-1: Team Gathering, Collaboration and Select the Problem Statement</w:t>
      </w:r>
    </w:p>
    <w:p>
      <w:r>
        <w:t>Team Members:</w:t>
        <w:br/>
      </w:r>
    </w:p>
    <w:p>
      <w:r>
        <w:t>- K Sai Charan (Team Leader)</w:t>
      </w:r>
    </w:p>
    <w:p>
      <w:r>
        <w:t>- Inkollu Sai Bhanu Koushik</w:t>
      </w:r>
    </w:p>
    <w:p>
      <w:r>
        <w:t>- Gunisetti Rakesh</w:t>
      </w:r>
    </w:p>
    <w:p>
      <w:r>
        <w:t>- Gousia Begum</w:t>
      </w:r>
    </w:p>
    <w:p>
      <w:r>
        <w:br/>
        <w:t>Selected Problem Statement:</w:t>
      </w:r>
    </w:p>
    <w:p>
      <w:r>
        <w:t>How might we build an AI-powered platform that supports urban sustainability, policy summarization, real-time citizen interaction, eco-awareness, and anomaly detection using IBM Watsonx Granite LLM, Streamlit, FastAPI, and vector search engines like Pinecone?</w:t>
      </w:r>
    </w:p>
    <w:p>
      <w:pPr>
        <w:pStyle w:val="Heading2"/>
      </w:pPr>
      <w:r>
        <w:t>Step-2: Brainstorm, Idea Listing and Grouping</w:t>
      </w:r>
    </w:p>
    <w:p>
      <w:r>
        <w:t>Brainstormed Ideas:</w:t>
      </w:r>
    </w:p>
    <w:p>
      <w:r>
        <w:t>- AI Chat Assistant for citizen queries on sustainability</w:t>
      </w:r>
    </w:p>
    <w:p>
      <w:r>
        <w:t>- Upload city policy documents and summarize using Watsonx</w:t>
      </w:r>
    </w:p>
    <w:p>
      <w:r>
        <w:t>- Use Pinecone for semantic policy search via vector embeddings</w:t>
      </w:r>
    </w:p>
    <w:p>
      <w:r>
        <w:t>- Upload KPI data for forecasting via ML models</w:t>
      </w:r>
    </w:p>
    <w:p>
      <w:r>
        <w:t>- Eco Tips module to generate sustainable lifestyle suggestions</w:t>
      </w:r>
    </w:p>
    <w:p>
      <w:r>
        <w:t>- Feedback module for citizen complaints with auto-categorization</w:t>
      </w:r>
    </w:p>
    <w:p>
      <w:r>
        <w:t>- Anomaly detection on energy/water data to spot irregularities</w:t>
      </w:r>
    </w:p>
    <w:p>
      <w:r>
        <w:t>- Auto-generate city sustainability reports using Watsonx prompts</w:t>
      </w:r>
    </w:p>
    <w:p>
      <w:r>
        <w:t>- Streamlit UI with real-time dashboard and navigation</w:t>
      </w:r>
    </w:p>
    <w:p>
      <w:pPr>
        <w:pStyle w:val="Heading2"/>
      </w:pPr>
      <w:r>
        <w:t>Step-3: Idea Prioritization</w:t>
      </w:r>
    </w:p>
    <w:p>
      <w:r>
        <w:t>Top Priority Ideas for Implementation:</w:t>
      </w:r>
    </w:p>
    <w:p>
      <w:r>
        <w:t>1. Policy Summarization using Watsonx Granite LLM</w:t>
      </w:r>
    </w:p>
    <w:p>
      <w:r>
        <w:t>2. Semantic Policy Search via Pinecone Vector Embedding</w:t>
      </w:r>
    </w:p>
    <w:p>
      <w:r>
        <w:t>3. Citizen Feedback with Category Tagging</w:t>
      </w:r>
    </w:p>
    <w:p>
      <w:r>
        <w:t>4. KPI Forecasting with ML Models</w:t>
      </w:r>
    </w:p>
    <w:p>
      <w:r>
        <w:br/>
        <w:t>Secondary Priority Ideas:</w:t>
      </w:r>
    </w:p>
    <w:p>
      <w:r>
        <w:t>- Eco Tips Generator from prompt keywords</w:t>
      </w:r>
    </w:p>
    <w:p>
      <w:r>
        <w:t>- Real-time AI Chat Assistant</w:t>
      </w:r>
    </w:p>
    <w:p>
      <w:r>
        <w:t>- Anomaly Detection for resource usage alerts</w:t>
      </w:r>
    </w:p>
    <w:p>
      <w:r>
        <w:t>- Report Generator for city-level sustainability summaries</w:t>
      </w:r>
    </w:p>
    <w:p>
      <w:r>
        <w:br/>
        <w:t>These ideas were selected based on feasibility, impact, integration with IBM Watsonx Granite, and their potential to significantly enhance smart city governance, engagement, and sustainability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